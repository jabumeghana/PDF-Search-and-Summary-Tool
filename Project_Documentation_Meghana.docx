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0B74FD">
      <w:pPr>
        <w:pStyle w:val="36"/>
      </w:pPr>
      <w:r>
        <w:t>PDF Search &amp; Summary Tool using Python</w:t>
      </w:r>
    </w:p>
    <w:p w14:paraId="2743BF67">
      <w:pPr>
        <w:pStyle w:val="2"/>
      </w:pPr>
      <w:r>
        <w:t>Problem Statement</w:t>
      </w:r>
    </w:p>
    <w:p w14:paraId="769388CB">
      <w:r>
        <w:t>Searching for specific keywords across multiple PDF documents manually is a time-consuming and tedious task. This project solves that problem by allowing the user to search through a folder full of</w:t>
      </w:r>
      <w:r>
        <w:rPr>
          <w:rFonts w:hint="default"/>
          <w:lang w:val="en-US"/>
        </w:rPr>
        <w:t xml:space="preserve"> </w:t>
      </w:r>
      <w:r>
        <w:t xml:space="preserve"> PDFs </w:t>
      </w:r>
      <w:r>
        <w:rPr>
          <w:rFonts w:hint="default"/>
          <w:lang w:val="en-US"/>
        </w:rPr>
        <w:t xml:space="preserve"> </w:t>
      </w:r>
      <w:r>
        <w:t>for any keyword, and then generates a report showing where that keyword was found.</w:t>
      </w:r>
    </w:p>
    <w:p w14:paraId="32F40096">
      <w:pPr>
        <w:pStyle w:val="2"/>
      </w:pPr>
      <w:r>
        <w:t>Tools / Libraries Used</w:t>
      </w:r>
    </w:p>
    <w:p w14:paraId="61C5E169">
      <w:r>
        <w:t>- Python: Programming language used for development</w:t>
      </w:r>
      <w:r>
        <w:br w:type="textWrapping"/>
      </w:r>
      <w:r>
        <w:t xml:space="preserve">- </w:t>
      </w:r>
      <w:r>
        <w:rPr>
          <w:rFonts w:hint="default"/>
          <w:lang w:val="en-US"/>
        </w:rPr>
        <w:t xml:space="preserve"> </w:t>
      </w:r>
      <w:r>
        <w:t>pdfplumber</w:t>
      </w:r>
      <w:r>
        <w:rPr>
          <w:rFonts w:hint="default"/>
          <w:lang w:val="en-US"/>
        </w:rPr>
        <w:t xml:space="preserve"> </w:t>
      </w:r>
      <w:r>
        <w:t>: Used to extract text from PDF documents</w:t>
      </w:r>
      <w:r>
        <w:br w:type="textWrapping"/>
      </w:r>
      <w:r>
        <w:t>- os: Used to navigate files and folders</w:t>
      </w:r>
    </w:p>
    <w:p w14:paraId="385EC736">
      <w:pPr>
        <w:pStyle w:val="2"/>
      </w:pPr>
      <w:r>
        <w:t>Solution Explanation</w:t>
      </w:r>
      <w:bookmarkStart w:id="0" w:name="_GoBack"/>
      <w:bookmarkEnd w:id="0"/>
    </w:p>
    <w:p w14:paraId="43D0515D">
      <w:r>
        <w:t>The tool is a Python script that:</w:t>
      </w:r>
      <w:r>
        <w:br w:type="textWrapping"/>
      </w:r>
      <w:r>
        <w:t>1. Takes the folder path containing PDF files.</w:t>
      </w:r>
      <w:r>
        <w:br w:type="textWrapping"/>
      </w:r>
      <w:r>
        <w:t>2. Asks the user to enter a keyword.</w:t>
      </w:r>
      <w:r>
        <w:br w:type="textWrapping"/>
      </w:r>
      <w:r>
        <w:t>3. Reads each page of every PDF file in the folder.</w:t>
      </w:r>
      <w:r>
        <w:br w:type="textWrapping"/>
      </w:r>
      <w:r>
        <w:t>4. Searches for the entered keyword line-by-line.</w:t>
      </w:r>
      <w:r>
        <w:br w:type="textWrapping"/>
      </w:r>
      <w:r>
        <w:t>5. When found, records the file name, page number, and sentence into a report file named 'summary_report.txt'.</w:t>
      </w:r>
    </w:p>
    <w:p w14:paraId="4E001820">
      <w:pPr>
        <w:pStyle w:val="2"/>
      </w:pPr>
      <w:r>
        <w:t>Features</w:t>
      </w:r>
    </w:p>
    <w:p w14:paraId="085DA82D">
      <w:r>
        <w:t>- User can search for any word inside all PDF files.</w:t>
      </w:r>
      <w:r>
        <w:br w:type="textWrapping"/>
      </w:r>
      <w:r>
        <w:t>- Searches every page of each file in the selected folder.</w:t>
      </w:r>
      <w:r>
        <w:br w:type="textWrapping"/>
      </w:r>
      <w:r>
        <w:t>- Output is saved neatly in a .txt report file.</w:t>
      </w:r>
      <w:r>
        <w:br w:type="textWrapping"/>
      </w:r>
      <w:r>
        <w:t>- Works well with study notes, academic papers, and more.</w:t>
      </w:r>
    </w:p>
    <w:p w14:paraId="5C20F04F">
      <w:pPr>
        <w:pStyle w:val="2"/>
      </w:pPr>
      <w:r>
        <w:t>Sample Output</w:t>
      </w:r>
    </w:p>
    <w:p w14:paraId="6BD4A8EC">
      <w:r>
        <w:t>PDF File | Page Number | Line with Keyword</w:t>
      </w:r>
      <w:r>
        <w:br w:type="textWrapping"/>
      </w:r>
      <w:r>
        <w:t>----------------------------------------------------</w:t>
      </w:r>
      <w:r>
        <w:br w:type="textWrapping"/>
      </w:r>
      <w:r>
        <w:t>DBMSNOTES(UNIT-2).pdf | Page 3 | Attributes define the properties of an entity in a database.</w:t>
      </w:r>
      <w:r>
        <w:br w:type="textWrapping"/>
      </w:r>
      <w:r>
        <w:t>DBMS_UT-3_.pdf        | Page 2 | Key attributes uniquely identify a record.</w:t>
      </w:r>
    </w:p>
    <w:p w14:paraId="5CA086D1">
      <w:pPr>
        <w:pStyle w:val="2"/>
      </w:pPr>
      <w:r>
        <w:t>Folder Structure</w:t>
      </w:r>
    </w:p>
    <w:p w14:paraId="4AD9E770">
      <w:r>
        <w:t>gdk-pdf\</w:t>
      </w:r>
      <w:r>
        <w:br w:type="textWrapping"/>
      </w:r>
      <w:r>
        <w:t xml:space="preserve">├── pdf_search_tool.py        </w:t>
      </w:r>
      <w:r>
        <w:rPr>
          <w:rFonts w:hint="default"/>
          <w:lang w:val="en-US"/>
        </w:rPr>
        <w:t xml:space="preserve">            </w:t>
      </w:r>
      <w:r>
        <w:t xml:space="preserve">   </w:t>
      </w:r>
      <w:r>
        <w:rPr>
          <w:rFonts w:hint="default"/>
          <w:lang w:val="en-US"/>
        </w:rPr>
        <w:t>--</w:t>
      </w:r>
      <w:r>
        <w:t xml:space="preserve"> Python script</w:t>
      </w:r>
      <w:r>
        <w:br w:type="textWrapping"/>
      </w:r>
      <w:r>
        <w:t xml:space="preserve">├── summary_report.txt          </w:t>
      </w:r>
      <w:r>
        <w:rPr>
          <w:rFonts w:hint="default"/>
          <w:lang w:val="en-US"/>
        </w:rPr>
        <w:t xml:space="preserve">         </w:t>
      </w:r>
      <w:r>
        <w:t xml:space="preserve"> </w:t>
      </w:r>
      <w:r>
        <w:rPr>
          <w:rFonts w:hint="default"/>
          <w:lang w:val="en-US"/>
        </w:rPr>
        <w:t>--</w:t>
      </w:r>
      <w:r>
        <w:t xml:space="preserve"> Output report file</w:t>
      </w:r>
      <w:r>
        <w:br w:type="textWrapping"/>
      </w:r>
      <w:r>
        <w:t xml:space="preserve">├── DBMSNOTES(UNIT-2).pdf        </w:t>
      </w:r>
      <w:r>
        <w:rPr>
          <w:rFonts w:hint="default"/>
          <w:lang w:val="en-US"/>
        </w:rPr>
        <w:t>--</w:t>
      </w:r>
      <w:r>
        <w:t>Sample PDF</w:t>
      </w:r>
      <w:r>
        <w:br w:type="textWrapping"/>
      </w:r>
      <w:r>
        <w:t xml:space="preserve">├── DBMS_UT-3_.pdf             </w:t>
      </w:r>
      <w:r>
        <w:rPr>
          <w:rFonts w:hint="default"/>
          <w:lang w:val="en-US"/>
        </w:rPr>
        <w:t xml:space="preserve">           </w:t>
      </w:r>
      <w:r>
        <w:t xml:space="preserve">  </w:t>
      </w:r>
      <w:r>
        <w:rPr>
          <w:rFonts w:hint="default"/>
          <w:lang w:val="en-US"/>
        </w:rPr>
        <w:t>--</w:t>
      </w:r>
      <w:r>
        <w:t>Sample PDF</w:t>
      </w:r>
      <w:r>
        <w:br w:type="textWrapping"/>
      </w:r>
      <w:r>
        <w:t xml:space="preserve">├── DBMS(UT-5).pdf              </w:t>
      </w:r>
      <w:r>
        <w:rPr>
          <w:rFonts w:hint="default"/>
          <w:lang w:val="en-US"/>
        </w:rPr>
        <w:t xml:space="preserve">           </w:t>
      </w:r>
      <w:r>
        <w:t xml:space="preserve"> </w:t>
      </w:r>
      <w:r>
        <w:rPr>
          <w:rFonts w:hint="default"/>
          <w:lang w:val="en-US"/>
        </w:rPr>
        <w:t>--</w:t>
      </w:r>
      <w:r>
        <w:t>Sample PDF</w:t>
      </w:r>
    </w:p>
    <w:p w14:paraId="41256DCC">
      <w:pPr>
        <w:pStyle w:val="2"/>
      </w:pPr>
      <w:r>
        <w:t>Conclusion</w:t>
      </w:r>
    </w:p>
    <w:p w14:paraId="533203C0">
      <w:r>
        <w:t>This tool makes it easy to search for important terms in large collections of</w:t>
      </w:r>
      <w:r>
        <w:rPr>
          <w:rFonts w:hint="default"/>
          <w:lang w:val="en-US"/>
        </w:rPr>
        <w:t xml:space="preserve"> </w:t>
      </w:r>
      <w:r>
        <w:t xml:space="preserve"> PDF</w:t>
      </w:r>
      <w:r>
        <w:rPr>
          <w:rFonts w:hint="default"/>
          <w:lang w:val="en-US"/>
        </w:rPr>
        <w:t>s</w:t>
      </w:r>
      <w:r>
        <w:t>, saving time and effort. It is especially helpful for students, researchers, and professionals dealing with lots of documents.</w:t>
      </w:r>
    </w:p>
    <w:p w14:paraId="4463DF3A">
      <w:r>
        <w:br w:type="textWrapping"/>
      </w:r>
      <w:r>
        <w:t>Done by</w:t>
      </w:r>
      <w:r>
        <w:rPr>
          <w:rFonts w:hint="default"/>
          <w:lang w:val="en-US"/>
        </w:rPr>
        <w:t xml:space="preserve"> </w:t>
      </w:r>
      <w:r>
        <w:t>:</w:t>
      </w:r>
      <w:r>
        <w:rPr>
          <w:rFonts w:hint="default"/>
          <w:lang w:val="en-US"/>
        </w:rPr>
        <w:t xml:space="preserve"> Jabu</w:t>
      </w:r>
      <w:r>
        <w:t xml:space="preserve"> Meghana</w:t>
      </w:r>
    </w:p>
    <w:p w14:paraId="30CFF428">
      <w:r>
        <w:t>GKB Internship Program – July 2025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930AF8"/>
    <w:rsid w:val="37035AAE"/>
    <w:rsid w:val="47EB050B"/>
    <w:rsid w:val="7665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MEDHA TRUST</cp:lastModifiedBy>
  <dcterms:modified xsi:type="dcterms:W3CDTF">2025-07-20T17:31:32Z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27315CCE6AC14C10BDF751AA602AE0C5_12</vt:lpwstr>
  </property>
</Properties>
</file>